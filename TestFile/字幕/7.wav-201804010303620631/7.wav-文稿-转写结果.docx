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相传晋朝松江人张翰在洛阳做官，因想念家乡卷物，估猜莼羹鲈鱼烩而告老还乡。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