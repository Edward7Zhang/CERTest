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8.0.0 -->
  <w:body>
    <w:p>
      <w:pPr>
        <w:spacing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 xml:space="preserve">因而他的演奏质朴而洒脱，音色及韵律如行云流水般舒畅而纯美！ </w:t>
      </w: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charset w:val="00"/>
    <w:family w:val="auto"/>
    <w:pitch w:val="default"/>
  </w:font>
  <w:font w:name="Times New Roman">
    <w:charset w:val="00"/>
    <w:family w:val="auto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