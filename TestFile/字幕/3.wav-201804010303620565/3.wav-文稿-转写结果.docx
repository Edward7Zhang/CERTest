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8.0.0 -->
  <w:body>
    <w:p>
      <w:pPr>
        <w:spacing w:after="24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</w:rPr>
        <w:t xml:space="preserve">医院太平间老工人吴勇元患哮喘病，咳嗽挺厉害，非得动手给咽了气的理论武换衣服， 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charset w:val="00"/>
    <w:family w:val="auto"/>
    <w:pitch w:val="default"/>
  </w:font>
  <w:font w:name="Times New Roman">
    <w:charset w:val="0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