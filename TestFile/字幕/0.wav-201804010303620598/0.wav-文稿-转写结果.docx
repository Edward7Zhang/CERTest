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西周王，最后一个王是周幽王，他宠爱妃子，褒姒废掉身后，引起身后父亲申猴的不满！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