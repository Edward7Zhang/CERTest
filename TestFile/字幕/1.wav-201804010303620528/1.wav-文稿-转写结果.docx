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日本不仅否认侵略战争，而且还进而宣扬侵略，有理论侵略有功论！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