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他突然有疯狂的渴望，渴望毁灭人类，毁灭自己，毁灭知识，友谊爱情毁灭一切。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